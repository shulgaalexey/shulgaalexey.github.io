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10B8A" w14:textId="6832ED5B" w:rsidR="007E1786" w:rsidRDefault="00E43EE9">
      <w:pPr>
        <w:pStyle w:val="Heading1"/>
      </w:pPr>
      <w:r>
        <w:t>Alex</w:t>
      </w:r>
      <w:r>
        <w:t xml:space="preserve"> Shulga</w:t>
      </w:r>
    </w:p>
    <w:p w14:paraId="688478F5" w14:textId="7627EC79" w:rsidR="007E1786" w:rsidRDefault="00E43EE9">
      <w:r>
        <w:t xml:space="preserve">Dublin, Ireland | </w:t>
      </w:r>
      <w:r w:rsidR="00E134F4">
        <w:t xml:space="preserve">Irish citizen | </w:t>
      </w:r>
      <w:r>
        <w:t>Open to EU Remote | LinkedIn: linkedin.com/in/alexeyshulga | GitHub: github.com/alexeyshulga</w:t>
      </w:r>
    </w:p>
    <w:p w14:paraId="3D214850" w14:textId="77777777" w:rsidR="007E1786" w:rsidRDefault="00E43EE9">
      <w:pPr>
        <w:pStyle w:val="Heading2"/>
      </w:pPr>
      <w:r>
        <w:t>Professional Summary</w:t>
      </w:r>
    </w:p>
    <w:p w14:paraId="40E001D3" w14:textId="414F83D3" w:rsidR="007E1786" w:rsidRDefault="00E43EE9">
      <w:r>
        <w:t xml:space="preserve">Engineering Manager with 15+ years of experience across Big Tech and startups, leading AI-powered </w:t>
      </w:r>
      <w:r w:rsidR="00BD24AE">
        <w:t>d</w:t>
      </w:r>
      <w:r>
        <w:t xml:space="preserve">eveloper </w:t>
      </w:r>
      <w:r w:rsidR="00BD24AE">
        <w:t>e</w:t>
      </w:r>
      <w:r>
        <w:t>xperience initiatives, platform engineering, and cloud-based productivity tooling. Proven track record in cross-org influence, R&amp;D leadership, and execution under ambiguity. Led teams building scalable AI chatbots, cloud infra automation, and internal developer platforms serving tens of thousands of engineers.</w:t>
      </w:r>
    </w:p>
    <w:p w14:paraId="6CB2D08B" w14:textId="77777777" w:rsidR="007E1786" w:rsidRDefault="00E43EE9">
      <w:pPr>
        <w:pStyle w:val="Heading2"/>
      </w:pPr>
      <w:r>
        <w:t>Key Skills &amp; Tools</w:t>
      </w:r>
    </w:p>
    <w:p w14:paraId="22F75CFC" w14:textId="75B1C14F" w:rsidR="007E1786" w:rsidRDefault="00E43EE9">
      <w:r>
        <w:t>- AI Integration, Platform Engineering, Developer Productivity Tooling, .NET, Azure</w:t>
      </w:r>
      <w:r>
        <w:br/>
        <w:t>- Agile/Scrum</w:t>
      </w:r>
      <w:r w:rsidR="00136552">
        <w:t>/Kanban</w:t>
      </w:r>
      <w:r>
        <w:t>, CI/CD, Cloud Services, RESTful APIs, BDD, NoSQL</w:t>
      </w:r>
      <w:r>
        <w:br/>
        <w:t>- Languages: C#, Java, Python, JavaScript, C/C++</w:t>
      </w:r>
      <w:r>
        <w:br/>
        <w:t>- Tools: Azure DevOps, Git, JIRA, IDEs, SIEMs</w:t>
      </w:r>
    </w:p>
    <w:p w14:paraId="06B6E606" w14:textId="77777777" w:rsidR="007E1786" w:rsidRDefault="00E43EE9">
      <w:pPr>
        <w:pStyle w:val="Heading2"/>
      </w:pPr>
      <w:r>
        <w:t>Professional Experience</w:t>
      </w:r>
    </w:p>
    <w:p w14:paraId="31A329AE" w14:textId="77777777" w:rsidR="007E1786" w:rsidRDefault="00E43EE9">
      <w:pPr>
        <w:pStyle w:val="Heading3"/>
      </w:pPr>
      <w:r>
        <w:t>Microsoft, Dublin — Senior Software Engineering Manager</w:t>
      </w:r>
    </w:p>
    <w:p w14:paraId="5B82C636" w14:textId="77777777" w:rsidR="007E1786" w:rsidRDefault="00E43EE9">
      <w:r>
        <w:t>June 2022 – Present</w:t>
      </w:r>
    </w:p>
    <w:p w14:paraId="42FAE2D4" w14:textId="53B283EA" w:rsidR="007E1786" w:rsidRDefault="00E43EE9">
      <w:r>
        <w:t>Led a team of 4–8 engineers (SWE2 to Principal) in the 1ES Developer Experience team. Focused on building scalable AI-powered internal tools for 60K+ Microsoft engineers.</w:t>
      </w:r>
      <w:r>
        <w:br/>
        <w:t>- Owned the design and delivery of a</w:t>
      </w:r>
      <w:r w:rsidR="00E401DA">
        <w:t xml:space="preserve"> </w:t>
      </w:r>
      <w:r>
        <w:t xml:space="preserve">RAG-based chat platform integrated with Teams and </w:t>
      </w:r>
      <w:r w:rsidR="004D46F1">
        <w:t>15</w:t>
      </w:r>
      <w:r w:rsidR="009E496C">
        <w:t>0</w:t>
      </w:r>
      <w:r>
        <w:t>+ internal tools</w:t>
      </w:r>
      <w:r w:rsidR="00320215">
        <w:t xml:space="preserve"> and teams</w:t>
      </w:r>
      <w:r>
        <w:t xml:space="preserve">, </w:t>
      </w:r>
      <w:r w:rsidR="00DC2E44">
        <w:t xml:space="preserve">saving 1.5K+ engineering hours weekly by </w:t>
      </w:r>
      <w:r>
        <w:t xml:space="preserve">handling </w:t>
      </w:r>
      <w:r w:rsidR="009E496C">
        <w:t>2</w:t>
      </w:r>
      <w:r>
        <w:t xml:space="preserve">K </w:t>
      </w:r>
      <w:r w:rsidR="00D1238B">
        <w:t>conversations</w:t>
      </w:r>
      <w:r>
        <w:t xml:space="preserve"> from 1.5K users</w:t>
      </w:r>
      <w:r w:rsidR="009E496C">
        <w:t xml:space="preserve"> </w:t>
      </w:r>
      <w:r w:rsidR="002B2358">
        <w:t>(~</w:t>
      </w:r>
      <w:r w:rsidR="009E496C">
        <w:t>45 min per conversation</w:t>
      </w:r>
      <w:r w:rsidR="002B2358">
        <w:t>)</w:t>
      </w:r>
      <w:r w:rsidR="004E78DA">
        <w:t xml:space="preserve"> and serving totally 15K users (25% of all Microsoft Engineering)</w:t>
      </w:r>
      <w:r>
        <w:br/>
        <w:t xml:space="preserve">- Delivered support-deflection bots resolving 50%+ of incoming incidents across </w:t>
      </w:r>
      <w:r w:rsidR="00121722">
        <w:t xml:space="preserve">all </w:t>
      </w:r>
      <w:r w:rsidR="00D94CE2">
        <w:t>4</w:t>
      </w:r>
      <w:r>
        <w:t xml:space="preserve">0+ </w:t>
      </w:r>
      <w:r w:rsidR="00121722">
        <w:t xml:space="preserve">internal engineering </w:t>
      </w:r>
      <w:r>
        <w:t>services</w:t>
      </w:r>
      <w:r>
        <w:br/>
        <w:t xml:space="preserve">- </w:t>
      </w:r>
      <w:r w:rsidR="00580615">
        <w:t>Owned the design and delivery of the</w:t>
      </w:r>
      <w:r>
        <w:t xml:space="preserve"> automation for Azure DevCenter </w:t>
      </w:r>
      <w:r w:rsidR="00580615">
        <w:t>and</w:t>
      </w:r>
      <w:r w:rsidR="005922CC">
        <w:t xml:space="preserve"> </w:t>
      </w:r>
      <w:r w:rsidR="00580615">
        <w:t xml:space="preserve">Microsoft </w:t>
      </w:r>
      <w:proofErr w:type="spellStart"/>
      <w:r w:rsidR="00580615">
        <w:t>DevBox</w:t>
      </w:r>
      <w:proofErr w:type="spellEnd"/>
      <w:r w:rsidR="00580615">
        <w:t xml:space="preserve"> </w:t>
      </w:r>
      <w:r>
        <w:t xml:space="preserve">provisioning, </w:t>
      </w:r>
      <w:r w:rsidR="00255E2D">
        <w:t xml:space="preserve">providing </w:t>
      </w:r>
      <w:r w:rsidR="00243432">
        <w:t>15</w:t>
      </w:r>
      <w:r>
        <w:t xml:space="preserve">K+ internal users </w:t>
      </w:r>
      <w:r w:rsidR="00BB4536">
        <w:t>(</w:t>
      </w:r>
      <w:r w:rsidR="00243432">
        <w:t>25</w:t>
      </w:r>
      <w:r w:rsidR="00BB4536">
        <w:t xml:space="preserve">% of Microsoft Engineers) </w:t>
      </w:r>
      <w:r>
        <w:t>across global regions</w:t>
      </w:r>
      <w:r w:rsidR="005922CC">
        <w:t xml:space="preserve"> with </w:t>
      </w:r>
      <w:r w:rsidR="00BC601E">
        <w:t xml:space="preserve">customized </w:t>
      </w:r>
      <w:r w:rsidR="005922CC">
        <w:t xml:space="preserve">secure and </w:t>
      </w:r>
      <w:r w:rsidR="00BC601E">
        <w:t>productive</w:t>
      </w:r>
      <w:r w:rsidR="005922CC">
        <w:t xml:space="preserve"> developer environments</w:t>
      </w:r>
      <w:r>
        <w:br/>
        <w:t>- Drove a high-performance, agile culture with a focus on intelligent automation, diversity, and developer-centric design</w:t>
      </w:r>
    </w:p>
    <w:p w14:paraId="2DDCB75C" w14:textId="77777777" w:rsidR="007E1786" w:rsidRDefault="00E43EE9">
      <w:pPr>
        <w:pStyle w:val="Heading3"/>
      </w:pPr>
      <w:r>
        <w:t>Rapid7, Dublin — Lead &amp; Senior Software Engineer</w:t>
      </w:r>
    </w:p>
    <w:p w14:paraId="0772FDD2" w14:textId="77777777" w:rsidR="007E1786" w:rsidRDefault="00E43EE9">
      <w:r>
        <w:t>August 2018 – June 2022</w:t>
      </w:r>
    </w:p>
    <w:p w14:paraId="61801A02" w14:textId="7B6DD123" w:rsidR="007E1786" w:rsidRDefault="00E43EE9">
      <w:r>
        <w:t xml:space="preserve">- Led 5-engineer team delivering scalable log search APIs and internal </w:t>
      </w:r>
      <w:r w:rsidR="00D52AD4">
        <w:t>domain-specific query language</w:t>
      </w:r>
      <w:r>
        <w:br/>
        <w:t xml:space="preserve">- Spearheaded 7x acceleration in </w:t>
      </w:r>
      <w:r>
        <w:t>feature delivery</w:t>
      </w:r>
      <w:r w:rsidR="00BA2D28">
        <w:t xml:space="preserve"> for query language development</w:t>
      </w:r>
      <w:r>
        <w:t xml:space="preserve">; aligned </w:t>
      </w:r>
      <w:r>
        <w:lastRenderedPageBreak/>
        <w:t>roadmap across PM, UX, InfoSec, Customer Success</w:t>
      </w:r>
      <w:r>
        <w:br/>
        <w:t>- Evangelized customer-first engineering culture and CI/CD excellence</w:t>
      </w:r>
      <w:r>
        <w:br/>
        <w:t>- Stack: Java, Python, Search Infra, Agile Leadership, Roadmap Execution</w:t>
      </w:r>
    </w:p>
    <w:p w14:paraId="0A72ABD3" w14:textId="77777777" w:rsidR="007E1786" w:rsidRDefault="00E43EE9">
      <w:pPr>
        <w:pStyle w:val="Heading3"/>
      </w:pPr>
      <w:r>
        <w:t>Samsung Electronics, Seoul — Senior Software Engineer</w:t>
      </w:r>
    </w:p>
    <w:p w14:paraId="6C36831C" w14:textId="77777777" w:rsidR="007E1786" w:rsidRDefault="00E43EE9">
      <w:r>
        <w:t>November 2010 – April 2018</w:t>
      </w:r>
    </w:p>
    <w:p w14:paraId="0250B1A0" w14:textId="2ADC3164" w:rsidR="007E1786" w:rsidRDefault="00E43EE9">
      <w:r>
        <w:t>- Coordinated cross-continent R&amp;D for Tizen OS Developer Experience tools</w:t>
      </w:r>
      <w:r>
        <w:br/>
        <w:t xml:space="preserve">- Led 20+ researchers across 3 countries building </w:t>
      </w:r>
      <w:r w:rsidR="000F413D">
        <w:t xml:space="preserve">prototype </w:t>
      </w:r>
      <w:r>
        <w:t>APIs for IoT, connectivity, and mobile apps</w:t>
      </w:r>
      <w:r>
        <w:br/>
        <w:t>- Managed open-source Tizen SDK repos and coached Agile adoption</w:t>
      </w:r>
    </w:p>
    <w:p w14:paraId="6CBB02B1" w14:textId="0BBD7C48" w:rsidR="007E1786" w:rsidRDefault="00E43EE9">
      <w:pPr>
        <w:pStyle w:val="Heading3"/>
      </w:pPr>
      <w:r>
        <w:t xml:space="preserve">Medicom MTD, Russia — </w:t>
      </w:r>
      <w:r w:rsidR="00E66475">
        <w:t xml:space="preserve">Junior to Lead </w:t>
      </w:r>
      <w:r>
        <w:t>Software Engineer</w:t>
      </w:r>
    </w:p>
    <w:p w14:paraId="5D6329A7" w14:textId="77777777" w:rsidR="007E1786" w:rsidRDefault="00E43EE9">
      <w:r>
        <w:t>August 2002 – November 2010</w:t>
      </w:r>
    </w:p>
    <w:p w14:paraId="4041C50F" w14:textId="7F98CD53" w:rsidR="007E1786" w:rsidRDefault="00E43EE9">
      <w:r>
        <w:t xml:space="preserve">- Developed diagnostic </w:t>
      </w:r>
      <w:r w:rsidR="002E47AA">
        <w:t>and signal processing</w:t>
      </w:r>
      <w:r w:rsidR="002E47AA">
        <w:t xml:space="preserve"> </w:t>
      </w:r>
      <w:r>
        <w:t>software</w:t>
      </w:r>
      <w:r w:rsidR="002E47AA">
        <w:t xml:space="preserve"> </w:t>
      </w:r>
      <w:r>
        <w:t>for EEG/ECG biomedical devices</w:t>
      </w:r>
    </w:p>
    <w:p w14:paraId="36319EAD" w14:textId="77777777" w:rsidR="007E1786" w:rsidRDefault="00E43EE9">
      <w:pPr>
        <w:pStyle w:val="Heading2"/>
      </w:pPr>
      <w:r>
        <w:t>Education &amp; Training</w:t>
      </w:r>
    </w:p>
    <w:p w14:paraId="28A11E9A" w14:textId="534386DB" w:rsidR="007E1786" w:rsidRDefault="004134C6">
      <w:r>
        <w:t>PhD</w:t>
      </w:r>
      <w:r w:rsidR="00E43EE9">
        <w:t xml:space="preserve"> in </w:t>
      </w:r>
      <w:r>
        <w:t>Computer Science</w:t>
      </w:r>
      <w:r w:rsidR="00E43EE9">
        <w:t xml:space="preserve"> (Details Available on Request)</w:t>
      </w:r>
    </w:p>
    <w:p w14:paraId="481FC5EC" w14:textId="77777777" w:rsidR="007E1786" w:rsidRDefault="00E43EE9">
      <w:pPr>
        <w:pStyle w:val="Heading2"/>
      </w:pPr>
      <w:r>
        <w:t>Job Preferences</w:t>
      </w:r>
    </w:p>
    <w:p w14:paraId="05F8CF9F" w14:textId="70E9FB98" w:rsidR="007E1786" w:rsidRDefault="00E43EE9">
      <w:r>
        <w:t xml:space="preserve">- Role: Engineering Manager (also open to </w:t>
      </w:r>
      <w:proofErr w:type="spellStart"/>
      <w:r w:rsidR="009F180B">
        <w:t>DevEx</w:t>
      </w:r>
      <w:proofErr w:type="spellEnd"/>
      <w:r w:rsidR="009F180B">
        <w:t xml:space="preserve"> and </w:t>
      </w:r>
      <w:r>
        <w:t>DevRel</w:t>
      </w:r>
      <w:r w:rsidR="009F180B">
        <w:t xml:space="preserve"> Manager</w:t>
      </w:r>
      <w:r>
        <w:t>)</w:t>
      </w:r>
      <w:r>
        <w:br/>
        <w:t>- Location: Dublin or Remote EU</w:t>
      </w:r>
      <w:r>
        <w:br/>
        <w:t>- Industries: Big Tech, Startups, AI Tooling, Developer Experience</w:t>
      </w:r>
    </w:p>
    <w:sectPr w:rsidR="007E1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099808">
    <w:abstractNumId w:val="8"/>
  </w:num>
  <w:num w:numId="2" w16cid:durableId="35199592">
    <w:abstractNumId w:val="6"/>
  </w:num>
  <w:num w:numId="3" w16cid:durableId="495341367">
    <w:abstractNumId w:val="5"/>
  </w:num>
  <w:num w:numId="4" w16cid:durableId="2051831549">
    <w:abstractNumId w:val="4"/>
  </w:num>
  <w:num w:numId="5" w16cid:durableId="1692947429">
    <w:abstractNumId w:val="7"/>
  </w:num>
  <w:num w:numId="6" w16cid:durableId="2135368596">
    <w:abstractNumId w:val="3"/>
  </w:num>
  <w:num w:numId="7" w16cid:durableId="1456676481">
    <w:abstractNumId w:val="2"/>
  </w:num>
  <w:num w:numId="8" w16cid:durableId="1598706713">
    <w:abstractNumId w:val="1"/>
  </w:num>
  <w:num w:numId="9" w16cid:durableId="187931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13D"/>
    <w:rsid w:val="00121722"/>
    <w:rsid w:val="00136552"/>
    <w:rsid w:val="0015074B"/>
    <w:rsid w:val="001B6A60"/>
    <w:rsid w:val="0021218C"/>
    <w:rsid w:val="00243432"/>
    <w:rsid w:val="00255E2D"/>
    <w:rsid w:val="0029639D"/>
    <w:rsid w:val="002B2358"/>
    <w:rsid w:val="002E47AA"/>
    <w:rsid w:val="00320215"/>
    <w:rsid w:val="00326F90"/>
    <w:rsid w:val="004134C6"/>
    <w:rsid w:val="004D46F1"/>
    <w:rsid w:val="004E78DA"/>
    <w:rsid w:val="00580615"/>
    <w:rsid w:val="005922CC"/>
    <w:rsid w:val="00702996"/>
    <w:rsid w:val="007E1786"/>
    <w:rsid w:val="009E496C"/>
    <w:rsid w:val="009F180B"/>
    <w:rsid w:val="00AA1D8D"/>
    <w:rsid w:val="00B47730"/>
    <w:rsid w:val="00BA2D28"/>
    <w:rsid w:val="00BB4536"/>
    <w:rsid w:val="00BC601E"/>
    <w:rsid w:val="00BD24AE"/>
    <w:rsid w:val="00CB0664"/>
    <w:rsid w:val="00D1238B"/>
    <w:rsid w:val="00D52AD4"/>
    <w:rsid w:val="00D834DB"/>
    <w:rsid w:val="00D94CE2"/>
    <w:rsid w:val="00DC2E44"/>
    <w:rsid w:val="00E134F4"/>
    <w:rsid w:val="00E401DA"/>
    <w:rsid w:val="00E43EE9"/>
    <w:rsid w:val="00E66475"/>
    <w:rsid w:val="00FC693F"/>
    <w:rsid w:val="00F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392A487-8275-4421-A14C-25463648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Alexey Shulga</cp:lastModifiedBy>
  <cp:revision>32</cp:revision>
  <dcterms:created xsi:type="dcterms:W3CDTF">2013-12-23T23:15:00Z</dcterms:created>
  <dcterms:modified xsi:type="dcterms:W3CDTF">2025-05-15T12:37:00Z</dcterms:modified>
  <cp:category/>
</cp:coreProperties>
</file>